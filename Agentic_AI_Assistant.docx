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an Agentic AI Assistant for Enterprise Task Automation</w:t>
      </w:r>
    </w:p>
    <w:p>
      <w:pPr>
        <w:pStyle w:val="Heading1"/>
      </w:pPr>
      <w:r>
        <w:t>Objective:</w:t>
      </w:r>
    </w:p>
    <w:p>
      <w:r>
        <w:t>To design and develop a Prompt-to-Process AI Assistant that leverages Agentic AI to automate repetitive enterprise application tasks (e.g., updating Jira tickets), with secure role-based control and integration flexibility.</w:t>
      </w:r>
    </w:p>
    <w:p/>
    <w:p/>
    <w:p/>
    <w:p>
      <w:pPr>
        <w:pStyle w:val="Heading1"/>
      </w:pPr>
      <w:r>
        <w:t>1. Problem Statement:</w:t>
      </w:r>
    </w:p>
    <w:p>
      <w:r>
        <w:t>Enterprise teams often perform repetitive, time-consuming operations across tools like Jira, Salesforce, Notion, etc. These tasks can be automated via natural language commands using an AI assistant that understands intent, interacts with APIs, and performs secure operations.</w:t>
      </w:r>
    </w:p>
    <w:p/>
    <w:p/>
    <w:p/>
    <w:p>
      <w:pPr>
        <w:pStyle w:val="Heading1"/>
      </w:pPr>
      <w:r>
        <w:t>2. Target Use Case (Example):</w:t>
      </w:r>
    </w:p>
    <w:p>
      <w:r>
        <w:t>A user types: "Close all my Jira tickets in Sprint 42."</w:t>
      </w:r>
    </w:p>
    <w:p/>
    <w:p>
      <w:r>
        <w:t>The AI assistant:</w:t>
      </w:r>
    </w:p>
    <w:p>
      <w:pPr>
        <w:pStyle w:val="ListBullet"/>
      </w:pPr>
      <w:r>
        <w:t>- Understands the intent</w:t>
      </w:r>
    </w:p>
    <w:p>
      <w:pPr>
        <w:pStyle w:val="ListBullet"/>
      </w:pPr>
      <w:r>
        <w:t>- Fetches all relevant Jira tickets</w:t>
      </w:r>
    </w:p>
    <w:p>
      <w:pPr>
        <w:pStyle w:val="ListBullet"/>
      </w:pPr>
      <w:r>
        <w:t>- Applies permission filters</w:t>
      </w:r>
    </w:p>
    <w:p>
      <w:pPr>
        <w:pStyle w:val="ListBullet"/>
      </w:pPr>
      <w:r>
        <w:t>- Performs status updates via Jira API</w:t>
      </w:r>
    </w:p>
    <w:p>
      <w:pPr>
        <w:pStyle w:val="ListBullet"/>
      </w:pPr>
      <w:r>
        <w:t>- Returns a summary of changes</w:t>
      </w:r>
    </w:p>
    <w:p/>
    <w:p/>
    <w:p/>
    <w:p>
      <w:pPr>
        <w:pStyle w:val="Heading1"/>
      </w:pPr>
      <w:r>
        <w:t>3. Solution Overview:</w:t>
      </w:r>
    </w:p>
    <w:p>
      <w:r>
        <w:t>A modular Agentic AI system that:</w:t>
      </w:r>
    </w:p>
    <w:p>
      <w:pPr>
        <w:pStyle w:val="ListBullet"/>
      </w:pPr>
      <w:r>
        <w:t>- Accepts natural language input</w:t>
      </w:r>
    </w:p>
    <w:p>
      <w:pPr>
        <w:pStyle w:val="ListBullet"/>
      </w:pPr>
      <w:r>
        <w:t>- Uses reasoning to plan actions</w:t>
      </w:r>
    </w:p>
    <w:p>
      <w:pPr>
        <w:pStyle w:val="ListBullet"/>
      </w:pPr>
      <w:r>
        <w:t>- Invokes tools (API wrappers)</w:t>
      </w:r>
    </w:p>
    <w:p>
      <w:pPr>
        <w:pStyle w:val="ListBullet"/>
      </w:pPr>
      <w:r>
        <w:t>- Respects role-based restrictions</w:t>
      </w:r>
    </w:p>
    <w:p>
      <w:pPr>
        <w:pStyle w:val="ListBullet"/>
      </w:pPr>
      <w:r>
        <w:t>- Logs and confirms actions before execution</w:t>
      </w:r>
    </w:p>
    <w:p/>
    <w:p/>
    <w:p/>
    <w:p>
      <w:pPr>
        <w:pStyle w:val="Heading1"/>
      </w:pPr>
      <w:r>
        <w:t>4. System Architecture:</w:t>
      </w:r>
    </w:p>
    <w:p/>
    <w:p/>
    <w:p/>
    <w:p/>
    <w:p>
      <w:pPr>
        <w:pStyle w:val="Heading1"/>
      </w:pPr>
      <w:r>
        <w:t>5. Development Phases:</w:t>
      </w:r>
    </w:p>
    <w:p/>
    <w:p>
      <w:pPr>
        <w:pStyle w:val="Heading1"/>
      </w:pPr>
      <w:r>
        <w:t>Phase 1: MVP Build</w:t>
      </w:r>
    </w:p>
    <w:p>
      <w:pPr>
        <w:pStyle w:val="ListBullet"/>
      </w:pPr>
      <w:r>
        <w:t>- Focus: Jira integration</w:t>
      </w:r>
    </w:p>
    <w:p>
      <w:pPr>
        <w:pStyle w:val="ListBullet"/>
      </w:pPr>
      <w:r>
        <w:t>- Tasks: update status, summarize tickets</w:t>
      </w:r>
    </w:p>
    <w:p>
      <w:pPr>
        <w:pStyle w:val="ListBullet"/>
      </w:pPr>
      <w:r>
        <w:t>- Roles: regular user access only</w:t>
      </w:r>
    </w:p>
    <w:p/>
    <w:p>
      <w:pPr>
        <w:pStyle w:val="Heading1"/>
      </w:pPr>
      <w:r>
        <w:t>Phase 2: Extend Functionality</w:t>
      </w:r>
    </w:p>
    <w:p>
      <w:pPr>
        <w:pStyle w:val="ListBullet"/>
      </w:pPr>
      <w:r>
        <w:t>- Add more tools: Notion, Slack, Salesforce</w:t>
      </w:r>
    </w:p>
    <w:p>
      <w:pPr>
        <w:pStyle w:val="ListBullet"/>
      </w:pPr>
      <w:r>
        <w:t>- Add planner agent for multi-step tasks</w:t>
      </w:r>
    </w:p>
    <w:p>
      <w:pPr>
        <w:pStyle w:val="ListBullet"/>
      </w:pPr>
      <w:r>
        <w:t>- Introduce memory and history tracking</w:t>
      </w:r>
    </w:p>
    <w:p/>
    <w:p>
      <w:pPr>
        <w:pStyle w:val="Heading1"/>
      </w:pPr>
      <w:r>
        <w:t>Phase 3: Enterprise Ready</w:t>
      </w:r>
    </w:p>
    <w:p>
      <w:pPr>
        <w:pStyle w:val="ListBullet"/>
      </w:pPr>
      <w:r>
        <w:t>- Role-based access control (RBAC)</w:t>
      </w:r>
    </w:p>
    <w:p>
      <w:pPr>
        <w:pStyle w:val="ListBullet"/>
      </w:pPr>
      <w:r>
        <w:t>- Policy checks and approval workflows</w:t>
      </w:r>
    </w:p>
    <w:p>
      <w:pPr>
        <w:pStyle w:val="ListBullet"/>
      </w:pPr>
      <w:r>
        <w:t>- Activity logs and audit trails</w:t>
      </w:r>
    </w:p>
    <w:p/>
    <w:p/>
    <w:p/>
    <w:p>
      <w:pPr>
        <w:pStyle w:val="Heading1"/>
      </w:pPr>
      <w:r>
        <w:t>6. AI Training &amp; Reasoning Strategy:</w:t>
      </w:r>
    </w:p>
    <w:p>
      <w:pPr>
        <w:pStyle w:val="ListBullet"/>
      </w:pPr>
      <w:r>
        <w:t>- Use few-shot prompting with examples</w:t>
      </w:r>
    </w:p>
    <w:p>
      <w:pPr>
        <w:pStyle w:val="ListBullet"/>
      </w:pPr>
      <w:r>
        <w:t>- Employ retrieval-augmented generation (RAG) for app metadata</w:t>
      </w:r>
    </w:p>
    <w:p>
      <w:pPr>
        <w:pStyle w:val="ListBullet"/>
      </w:pPr>
      <w:r>
        <w:t>- Tool logic encapsulates action + permission checks</w:t>
      </w:r>
    </w:p>
    <w:p>
      <w:pPr>
        <w:pStyle w:val="ListBullet"/>
      </w:pPr>
      <w:r>
        <w:t>- Optional use of agent frameworks: AutoGen, LangGraph, CrewAI</w:t>
      </w:r>
    </w:p>
    <w:p/>
    <w:p/>
    <w:p/>
    <w:p>
      <w:pPr>
        <w:pStyle w:val="Heading1"/>
      </w:pPr>
      <w:r>
        <w:t>7. Role-Based Access Enforcement:</w:t>
      </w:r>
    </w:p>
    <w:p>
      <w:pPr>
        <w:pStyle w:val="ListBullet"/>
      </w:pPr>
      <w:r>
        <w:t>- Store user roles and permissions in DB</w:t>
      </w:r>
    </w:p>
    <w:p>
      <w:pPr>
        <w:pStyle w:val="ListBullet"/>
      </w:pPr>
      <w:r>
        <w:t>- Validate each tool action based on role</w:t>
      </w:r>
    </w:p>
    <w:p>
      <w:pPr>
        <w:pStyle w:val="ListBullet"/>
      </w:pPr>
      <w:r>
        <w:t>- Filter data visibility per user permissions</w:t>
      </w:r>
    </w:p>
    <w:p>
      <w:pPr>
        <w:pStyle w:val="ListBullet"/>
      </w:pPr>
      <w:r>
        <w:t>- Enforce pre-execution confirmation for high-risk actions</w:t>
      </w:r>
    </w:p>
    <w:p/>
    <w:p/>
    <w:p/>
    <w:p>
      <w:pPr>
        <w:pStyle w:val="Heading1"/>
      </w:pPr>
      <w:r>
        <w:t>8. Deployment Recommendations:</w:t>
      </w:r>
    </w:p>
    <w:p>
      <w:pPr>
        <w:pStyle w:val="ListBullet"/>
      </w:pPr>
      <w:r>
        <w:t>- Frontend: Vercel / Netlify</w:t>
      </w:r>
    </w:p>
    <w:p>
      <w:pPr>
        <w:pStyle w:val="ListBullet"/>
      </w:pPr>
      <w:r>
        <w:t>- Backend: Render / Fly.io / Railway</w:t>
      </w:r>
    </w:p>
    <w:p>
      <w:pPr>
        <w:pStyle w:val="ListBullet"/>
      </w:pPr>
      <w:r>
        <w:t>- Secure API communication with HTTPS &amp; tokens</w:t>
      </w:r>
    </w:p>
    <w:p>
      <w:pPr>
        <w:pStyle w:val="ListBullet"/>
      </w:pPr>
      <w:r>
        <w:t>- Use CI/CD pipelines for faster iteration</w:t>
      </w:r>
    </w:p>
    <w:p/>
    <w:p/>
    <w:p/>
    <w:p>
      <w:pPr>
        <w:pStyle w:val="Heading1"/>
      </w:pPr>
      <w:r>
        <w:t>9. Example Tools to Wrap:</w:t>
      </w:r>
    </w:p>
    <w:p>
      <w:pPr>
        <w:pStyle w:val="ListBullet"/>
      </w:pPr>
      <w:r>
        <w:t>- **JiraTool**: get_issues, update_status, assign_ticket</w:t>
      </w:r>
    </w:p>
    <w:p>
      <w:pPr>
        <w:pStyle w:val="ListBullet"/>
      </w:pPr>
      <w:r>
        <w:t>- **SlackTool**: send_message, summarize_channel</w:t>
      </w:r>
    </w:p>
    <w:p>
      <w:pPr>
        <w:pStyle w:val="ListBullet"/>
      </w:pPr>
      <w:r>
        <w:t>- **SalesforceTool**: create_lead, update_status</w:t>
      </w:r>
    </w:p>
    <w:p/>
    <w:p/>
    <w:p/>
    <w:p>
      <w:pPr>
        <w:pStyle w:val="Heading1"/>
      </w:pPr>
      <w:r>
        <w:t>10. Benefits:</w:t>
      </w:r>
    </w:p>
    <w:p>
      <w:pPr>
        <w:pStyle w:val="ListBullet"/>
      </w:pPr>
      <w:r>
        <w:t>- Saves time on repetitive manual tasks</w:t>
      </w:r>
    </w:p>
    <w:p>
      <w:pPr>
        <w:pStyle w:val="ListBullet"/>
      </w:pPr>
      <w:r>
        <w:t>- Ensures secure, role-aware automation</w:t>
      </w:r>
    </w:p>
    <w:p>
      <w:pPr>
        <w:pStyle w:val="ListBullet"/>
      </w:pPr>
      <w:r>
        <w:t>- Scalable to multiple enterprise platforms</w:t>
      </w:r>
    </w:p>
    <w:p>
      <w:pPr>
        <w:pStyle w:val="ListBullet"/>
      </w:pPr>
      <w:r>
        <w:t>- High ROI by reducing manual errors and effort</w:t>
      </w:r>
    </w:p>
    <w:p/>
    <w:p/>
    <w:p/>
    <w:p>
      <w:pPr>
        <w:pStyle w:val="Heading1"/>
      </w:pPr>
      <w:r>
        <w:t>Next Steps:</w:t>
      </w:r>
    </w:p>
    <w:p>
      <w:pPr>
        <w:pStyle w:val="ListBullet"/>
      </w:pPr>
      <w:r>
        <w:t>- Implement role-aware Jira API tool</w:t>
      </w:r>
    </w:p>
    <w:p>
      <w:pPr>
        <w:pStyle w:val="ListBullet"/>
      </w:pPr>
      <w:r>
        <w:t>- Build simple chat UI</w:t>
      </w:r>
    </w:p>
    <w:p>
      <w:pPr>
        <w:pStyle w:val="ListBullet"/>
      </w:pPr>
      <w:r>
        <w:t>- Connect to GPT-4 and test sample prompts</w:t>
      </w:r>
    </w:p>
    <w:p>
      <w:pPr>
        <w:pStyle w:val="ListBullet"/>
      </w:pPr>
      <w:r>
        <w:t>- Scale to more applications with plug-and-play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